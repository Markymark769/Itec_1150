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Aruba</w:t>
      </w:r>
    </w:p>
    <w:p>
      <w:r>
        <w:t>Afghanistan</w:t>
      </w:r>
    </w:p>
    <w:p>
      <w:r>
        <w:t>Angola</w:t>
      </w:r>
    </w:p>
    <w:p>
      <w:r>
        <w:t>Albania</w:t>
      </w:r>
    </w:p>
    <w:p>
      <w:r>
        <w:t>Andorra</w:t>
      </w:r>
    </w:p>
    <w:p>
      <w:r>
        <w:t>United Arab Emirates</w:t>
      </w:r>
    </w:p>
    <w:p>
      <w:r>
        <w:t>Argentina</w:t>
      </w:r>
    </w:p>
    <w:p>
      <w:r>
        <w:t>Armenia</w:t>
      </w:r>
    </w:p>
    <w:p>
      <w:r>
        <w:t>American Samoa</w:t>
      </w:r>
    </w:p>
    <w:p>
      <w:r>
        <w:t>Antigua and Barbuda</w:t>
      </w:r>
    </w:p>
    <w:p>
      <w:r>
        <w:t>Australia</w:t>
      </w:r>
    </w:p>
    <w:p>
      <w:r>
        <w:t>Austria</w:t>
      </w:r>
    </w:p>
    <w:p>
      <w:r>
        <w:t>Azerbaijan</w:t>
      </w:r>
    </w:p>
    <w:p>
      <w:r>
        <w:t>Burundi</w:t>
      </w:r>
    </w:p>
    <w:p>
      <w:r>
        <w:t>Belgium</w:t>
      </w:r>
    </w:p>
    <w:p>
      <w:r>
        <w:t>Benin</w:t>
      </w:r>
    </w:p>
    <w:p>
      <w:r>
        <w:t>Burkina Faso</w:t>
      </w:r>
    </w:p>
    <w:p>
      <w:r>
        <w:t>Bangladesh</w:t>
      </w:r>
    </w:p>
    <w:p>
      <w:r>
        <w:t>Bulgaria</w:t>
      </w:r>
    </w:p>
    <w:p>
      <w:r>
        <w:t>Bahrain</w:t>
      </w:r>
    </w:p>
    <w:p>
      <w:r>
        <w:t>Bahamas, The</w:t>
      </w:r>
    </w:p>
    <w:p>
      <w:r>
        <w:t>Bosnia and Herzegovina</w:t>
      </w:r>
    </w:p>
    <w:p>
      <w:r>
        <w:t>Belarus</w:t>
      </w:r>
    </w:p>
    <w:p>
      <w:r>
        <w:t>Belize</w:t>
      </w:r>
    </w:p>
    <w:p>
      <w:r>
        <w:t>Bermuda</w:t>
      </w:r>
    </w:p>
    <w:p>
      <w:r>
        <w:t>Bolivia</w:t>
      </w:r>
    </w:p>
    <w:p>
      <w:r>
        <w:t>Brazil</w:t>
      </w:r>
    </w:p>
    <w:p>
      <w:r>
        <w:t>Barbados</w:t>
      </w:r>
    </w:p>
    <w:p>
      <w:r>
        <w:t>Brunei Darussalam</w:t>
      </w:r>
    </w:p>
    <w:p>
      <w:r>
        <w:t>Bhutan</w:t>
      </w:r>
    </w:p>
    <w:p>
      <w:r>
        <w:t>Botswana</w:t>
      </w:r>
    </w:p>
    <w:p>
      <w:r>
        <w:t>Central African Republic</w:t>
      </w:r>
    </w:p>
    <w:p>
      <w:r>
        <w:t>Canada</w:t>
      </w:r>
    </w:p>
    <w:p>
      <w:r>
        <w:t>Switzerland</w:t>
      </w:r>
    </w:p>
    <w:p>
      <w:r>
        <w:t>Chile</w:t>
      </w:r>
    </w:p>
    <w:p>
      <w:r>
        <w:t>China</w:t>
      </w:r>
    </w:p>
    <w:p>
      <w:r>
        <w:t>Cote d'Ivoire</w:t>
      </w:r>
    </w:p>
    <w:p>
      <w:r>
        <w:t>Cameroon</w:t>
      </w:r>
    </w:p>
    <w:p>
      <w:r>
        <w:t>Congo, Dem. Rep.</w:t>
      </w:r>
    </w:p>
    <w:p>
      <w:r>
        <w:t>Congo, Rep.</w:t>
      </w:r>
    </w:p>
    <w:p>
      <w:r>
        <w:t>Colombia</w:t>
      </w:r>
    </w:p>
    <w:p>
      <w:r>
        <w:t>Comoros</w:t>
      </w:r>
    </w:p>
    <w:p>
      <w:r>
        <w:t>Cabo Verde</w:t>
      </w:r>
    </w:p>
    <w:p>
      <w:r>
        <w:t>Costa Rica</w:t>
      </w:r>
    </w:p>
    <w:p>
      <w:r>
        <w:t>Cuba</w:t>
      </w:r>
    </w:p>
    <w:p>
      <w:r>
        <w:t>Curacao</w:t>
      </w:r>
    </w:p>
    <w:p>
      <w:r>
        <w:t>Cayman Islands</w:t>
      </w:r>
    </w:p>
    <w:p>
      <w:r>
        <w:t>Cyprus</w:t>
      </w:r>
    </w:p>
    <w:p>
      <w:r>
        <w:t>Czechia</w:t>
      </w:r>
    </w:p>
    <w:p>
      <w:r>
        <w:t>Germany</w:t>
      </w:r>
    </w:p>
    <w:p>
      <w:r>
        <w:t>Djibouti</w:t>
      </w:r>
    </w:p>
    <w:p>
      <w:r>
        <w:t>Dominica</w:t>
      </w:r>
    </w:p>
    <w:p>
      <w:r>
        <w:t>Denmark</w:t>
      </w:r>
    </w:p>
    <w:p>
      <w:r>
        <w:t>Dominican Republic</w:t>
      </w:r>
    </w:p>
    <w:p>
      <w:r>
        <w:t>Algeria</w:t>
      </w:r>
    </w:p>
    <w:p>
      <w:r>
        <w:t>Ecuador</w:t>
      </w:r>
    </w:p>
    <w:p>
      <w:r>
        <w:t>Egypt, Arab Rep.</w:t>
      </w:r>
    </w:p>
    <w:p>
      <w:r>
        <w:t>Eritrea</w:t>
      </w:r>
    </w:p>
    <w:p>
      <w:r>
        <w:t>Spain</w:t>
      </w:r>
    </w:p>
    <w:p>
      <w:r>
        <w:t>Estonia</w:t>
      </w:r>
    </w:p>
    <w:p>
      <w:r>
        <w:t>Ethiopia</w:t>
      </w:r>
    </w:p>
    <w:p>
      <w:r>
        <w:t>Finland</w:t>
      </w:r>
    </w:p>
    <w:p>
      <w:r>
        <w:t>Fiji</w:t>
      </w:r>
    </w:p>
    <w:p>
      <w:r>
        <w:t>France</w:t>
      </w:r>
    </w:p>
    <w:p>
      <w:r>
        <w:t>Faroe Islands</w:t>
      </w:r>
    </w:p>
    <w:p>
      <w:r>
        <w:t>Micronesia, Fed. Sts.</w:t>
      </w:r>
    </w:p>
    <w:p>
      <w:r>
        <w:t>Gabon</w:t>
      </w:r>
    </w:p>
    <w:p>
      <w:r>
        <w:t>United Kingdom</w:t>
      </w:r>
    </w:p>
    <w:p>
      <w:r>
        <w:t>Georgia</w:t>
      </w:r>
    </w:p>
    <w:p>
      <w:r>
        <w:t>Ghana</w:t>
      </w:r>
    </w:p>
    <w:p>
      <w:r>
        <w:t>Guinea</w:t>
      </w:r>
    </w:p>
    <w:p>
      <w:r>
        <w:t>Gambia, The</w:t>
      </w:r>
    </w:p>
    <w:p>
      <w:r>
        <w:t>Guinea-Bissau</w:t>
      </w:r>
    </w:p>
    <w:p>
      <w:r>
        <w:t>Equatorial Guinea</w:t>
      </w:r>
    </w:p>
    <w:p>
      <w:r>
        <w:t>Greece</w:t>
      </w:r>
    </w:p>
    <w:p>
      <w:r>
        <w:t>Grenada</w:t>
      </w:r>
    </w:p>
    <w:p>
      <w:r>
        <w:t>Greenland</w:t>
      </w:r>
    </w:p>
    <w:p>
      <w:r>
        <w:t>Guatemala</w:t>
      </w:r>
    </w:p>
    <w:p>
      <w:r>
        <w:t>Guam</w:t>
      </w:r>
    </w:p>
    <w:p>
      <w:r>
        <w:t>Guyana</w:t>
      </w:r>
    </w:p>
    <w:p>
      <w:r>
        <w:t>Honduras</w:t>
      </w:r>
    </w:p>
    <w:p>
      <w:r>
        <w:t>Croatia</w:t>
      </w:r>
    </w:p>
    <w:p>
      <w:r>
        <w:t>Haiti</w:t>
      </w:r>
    </w:p>
    <w:p>
      <w:r>
        <w:t>Hungary</w:t>
      </w:r>
    </w:p>
    <w:p>
      <w:r>
        <w:t>Indonesia</w:t>
      </w:r>
    </w:p>
    <w:p>
      <w:r>
        <w:t>Isle of Man</w:t>
      </w:r>
    </w:p>
    <w:p>
      <w:r>
        <w:t>India</w:t>
      </w:r>
    </w:p>
    <w:p>
      <w:r>
        <w:t>Ireland</w:t>
      </w:r>
    </w:p>
    <w:p>
      <w:r>
        <w:t>Iran, Islamic Rep.</w:t>
      </w:r>
    </w:p>
    <w:p>
      <w:r>
        <w:t>Iraq</w:t>
      </w:r>
    </w:p>
    <w:p>
      <w:r>
        <w:t>Iceland</w:t>
      </w:r>
    </w:p>
    <w:p>
      <w:r>
        <w:t>Italy</w:t>
      </w:r>
    </w:p>
    <w:p>
      <w:r>
        <w:t>Jamaica</w:t>
      </w:r>
    </w:p>
    <w:p>
      <w:r>
        <w:t>Jordan</w:t>
      </w:r>
    </w:p>
    <w:p>
      <w:r>
        <w:t>Japan</w:t>
      </w:r>
    </w:p>
    <w:p>
      <w:r>
        <w:t>Kazakhstan</w:t>
      </w:r>
    </w:p>
    <w:p>
      <w:r>
        <w:t>Kenya</w:t>
      </w:r>
    </w:p>
    <w:p>
      <w:r>
        <w:t>Kyrgyz Republic</w:t>
      </w:r>
    </w:p>
    <w:p>
      <w:r>
        <w:t>Cambodia</w:t>
      </w:r>
    </w:p>
    <w:p>
      <w:r>
        <w:t>Kiribati</w:t>
      </w:r>
    </w:p>
    <w:p>
      <w:r>
        <w:t>St. Kitts and Nevis</w:t>
      </w:r>
    </w:p>
    <w:p>
      <w:r>
        <w:t>Korea, Rep.</w:t>
      </w:r>
    </w:p>
    <w:p>
      <w:r>
        <w:t>Kuwait</w:t>
      </w:r>
    </w:p>
    <w:p>
      <w:r>
        <w:t>Lao PDR</w:t>
      </w:r>
    </w:p>
    <w:p>
      <w:r>
        <w:t>Lebanon</w:t>
      </w:r>
    </w:p>
    <w:p>
      <w:r>
        <w:t>Liberia</w:t>
      </w:r>
    </w:p>
    <w:p>
      <w:r>
        <w:t>Libya</w:t>
      </w:r>
    </w:p>
    <w:p>
      <w:r>
        <w:t>St. Lucia</w:t>
      </w:r>
    </w:p>
    <w:p>
      <w:r>
        <w:t>Liechtenstein</w:t>
      </w:r>
    </w:p>
    <w:p>
      <w:r>
        <w:t>Sri Lanka</w:t>
      </w:r>
    </w:p>
    <w:p>
      <w:r>
        <w:t>Lesotho</w:t>
      </w:r>
    </w:p>
    <w:p>
      <w:r>
        <w:t>Lithuania</w:t>
      </w:r>
    </w:p>
    <w:p>
      <w:r>
        <w:t>Luxembourg</w:t>
      </w:r>
    </w:p>
    <w:p>
      <w:r>
        <w:t>Latvia</w:t>
      </w:r>
    </w:p>
    <w:p>
      <w:r>
        <w:t>St. Martin (French part)</w:t>
      </w:r>
    </w:p>
    <w:p>
      <w:r>
        <w:t>Morocco</w:t>
      </w:r>
    </w:p>
    <w:p>
      <w:r>
        <w:t>Monaco</w:t>
      </w:r>
    </w:p>
    <w:p>
      <w:r>
        <w:t>Moldova</w:t>
      </w:r>
    </w:p>
    <w:p>
      <w:r>
        <w:t>Madagascar</w:t>
      </w:r>
    </w:p>
    <w:p>
      <w:r>
        <w:t>Maldives</w:t>
      </w:r>
    </w:p>
    <w:p>
      <w:r>
        <w:t>Mexico</w:t>
      </w:r>
    </w:p>
    <w:p>
      <w:r>
        <w:t>Marshall Islands</w:t>
      </w:r>
    </w:p>
    <w:p>
      <w:r>
        <w:t>North Macedonia</w:t>
      </w:r>
    </w:p>
    <w:p>
      <w:r>
        <w:t>Mali</w:t>
      </w:r>
    </w:p>
    <w:p>
      <w:r>
        <w:t>Malta</w:t>
      </w:r>
    </w:p>
    <w:p>
      <w:r>
        <w:t>Myanmar</w:t>
      </w:r>
    </w:p>
    <w:p>
      <w:r>
        <w:t>Montenegro</w:t>
      </w:r>
    </w:p>
    <w:p>
      <w:r>
        <w:t>Mongolia</w:t>
      </w:r>
    </w:p>
    <w:p>
      <w:r>
        <w:t>Northern Mariana Islands</w:t>
      </w:r>
    </w:p>
    <w:p>
      <w:r>
        <w:t>Mozambique</w:t>
      </w:r>
    </w:p>
    <w:p>
      <w:r>
        <w:t>Mauritania</w:t>
      </w:r>
    </w:p>
    <w:p>
      <w:r>
        <w:t>Mauritius</w:t>
      </w:r>
    </w:p>
    <w:p>
      <w:r>
        <w:t>Malawi</w:t>
      </w:r>
    </w:p>
    <w:p>
      <w:r>
        <w:t>Malaysia</w:t>
      </w:r>
    </w:p>
    <w:p>
      <w:r>
        <w:t>Namibia</w:t>
      </w:r>
    </w:p>
    <w:p>
      <w:r>
        <w:t>New Caledonia</w:t>
      </w:r>
    </w:p>
    <w:p>
      <w:r>
        <w:t>Niger</w:t>
      </w:r>
    </w:p>
    <w:p>
      <w:r>
        <w:t>Nigeria</w:t>
      </w:r>
    </w:p>
    <w:p>
      <w:r>
        <w:t>Nicaragua</w:t>
      </w:r>
    </w:p>
    <w:p>
      <w:r>
        <w:t>Netherlands</w:t>
      </w:r>
    </w:p>
    <w:p>
      <w:r>
        <w:t>Norway</w:t>
      </w:r>
    </w:p>
    <w:p>
      <w:r>
        <w:t>Nepal</w:t>
      </w:r>
    </w:p>
    <w:p>
      <w:r>
        <w:t>Nauru</w:t>
      </w:r>
    </w:p>
    <w:p>
      <w:r>
        <w:t>New Zealand</w:t>
      </w:r>
    </w:p>
    <w:p>
      <w:r>
        <w:t>Oman</w:t>
      </w:r>
    </w:p>
    <w:p>
      <w:r>
        <w:t>Pakistan</w:t>
      </w:r>
    </w:p>
    <w:p>
      <w:r>
        <w:t>Panama</w:t>
      </w:r>
    </w:p>
    <w:p>
      <w:r>
        <w:t>Peru</w:t>
      </w:r>
    </w:p>
    <w:p>
      <w:r>
        <w:t>Philippines</w:t>
      </w:r>
    </w:p>
    <w:p>
      <w:r>
        <w:t>Palau</w:t>
      </w:r>
    </w:p>
    <w:p>
      <w:r>
        <w:t>Papua New Guinea</w:t>
      </w:r>
    </w:p>
    <w:p>
      <w:r>
        <w:t>Poland</w:t>
      </w:r>
    </w:p>
    <w:p>
      <w:r>
        <w:t>Puerto Rico</w:t>
      </w:r>
    </w:p>
    <w:p>
      <w:r>
        <w:t>Korea, Dem. People's Rep.</w:t>
      </w:r>
    </w:p>
    <w:p>
      <w:r>
        <w:t>Portugal</w:t>
      </w:r>
    </w:p>
    <w:p>
      <w:r>
        <w:t>Paraguay</w:t>
      </w:r>
    </w:p>
    <w:p>
      <w:r>
        <w:t>French Polynesia</w:t>
      </w:r>
    </w:p>
    <w:p>
      <w:r>
        <w:t>Qatar</w:t>
      </w:r>
    </w:p>
    <w:p>
      <w:r>
        <w:t>Romania</w:t>
      </w:r>
    </w:p>
    <w:p>
      <w:r>
        <w:t>Russian Federation</w:t>
      </w:r>
    </w:p>
    <w:p>
      <w:r>
        <w:t>Rwanda</w:t>
      </w:r>
    </w:p>
    <w:p>
      <w:r>
        <w:t>Saudi Arabia</w:t>
      </w:r>
    </w:p>
    <w:p>
      <w:r>
        <w:t>Sudan</w:t>
      </w:r>
    </w:p>
    <w:p>
      <w:r>
        <w:t>Senegal</w:t>
      </w:r>
    </w:p>
    <w:p>
      <w:r>
        <w:t>Singapore</w:t>
      </w:r>
    </w:p>
    <w:p>
      <w:r>
        <w:t>Solomon Islands</w:t>
      </w:r>
    </w:p>
    <w:p>
      <w:r>
        <w:t>Sierra Leone</w:t>
      </w:r>
    </w:p>
    <w:p>
      <w:r>
        <w:t>El Salvador</w:t>
      </w:r>
    </w:p>
    <w:p>
      <w:r>
        <w:t>San Marino</w:t>
      </w:r>
    </w:p>
    <w:p>
      <w:r>
        <w:t>Somalia</w:t>
      </w:r>
    </w:p>
    <w:p>
      <w:r>
        <w:t>Serbia</w:t>
      </w:r>
    </w:p>
    <w:p>
      <w:r>
        <w:t>South Sudan</w:t>
      </w:r>
    </w:p>
    <w:p>
      <w:r>
        <w:t>Sao Tome and Principe</w:t>
      </w:r>
    </w:p>
    <w:p>
      <w:r>
        <w:t>Suriname</w:t>
      </w:r>
    </w:p>
    <w:p>
      <w:r>
        <w:t>Slovak Republic</w:t>
      </w:r>
    </w:p>
    <w:p>
      <w:r>
        <w:t>Slovenia</w:t>
      </w:r>
    </w:p>
    <w:p>
      <w:r>
        <w:t>Sweden</w:t>
      </w:r>
    </w:p>
    <w:p>
      <w:r>
        <w:t>Eswatini</w:t>
      </w:r>
    </w:p>
    <w:p>
      <w:r>
        <w:t>Sint Maarten (Dutch part)</w:t>
      </w:r>
    </w:p>
    <w:p>
      <w:r>
        <w:t>Seychelles</w:t>
      </w:r>
    </w:p>
    <w:p>
      <w:r>
        <w:t>Syrian Arab Republic</w:t>
      </w:r>
    </w:p>
    <w:p>
      <w:r>
        <w:t>Turks and Caicos Islands</w:t>
      </w:r>
    </w:p>
    <w:p>
      <w:r>
        <w:t>Chad</w:t>
      </w:r>
    </w:p>
    <w:p>
      <w:r>
        <w:t>Togo</w:t>
      </w:r>
    </w:p>
    <w:p>
      <w:r>
        <w:t>Thailand</w:t>
      </w:r>
    </w:p>
    <w:p>
      <w:r>
        <w:t>Tajikistan</w:t>
      </w:r>
    </w:p>
    <w:p>
      <w:r>
        <w:t>Turkmenistan</w:t>
      </w:r>
    </w:p>
    <w:p>
      <w:r>
        <w:t>Timor-Leste</w:t>
      </w:r>
    </w:p>
    <w:p>
      <w:r>
        <w:t>Tonga</w:t>
      </w:r>
    </w:p>
    <w:p>
      <w:r>
        <w:t>Trinidad and Tobago</w:t>
      </w:r>
    </w:p>
    <w:p>
      <w:r>
        <w:t>Tunisia</w:t>
      </w:r>
    </w:p>
    <w:p>
      <w:r>
        <w:t>Turkiye</w:t>
      </w:r>
    </w:p>
    <w:p>
      <w:r>
        <w:t>Tuvalu</w:t>
      </w:r>
    </w:p>
    <w:p>
      <w:r>
        <w:t>Tanzania</w:t>
      </w:r>
    </w:p>
    <w:p>
      <w:r>
        <w:t>Uganda</w:t>
      </w:r>
    </w:p>
    <w:p>
      <w:r>
        <w:t>Ukraine</w:t>
      </w:r>
    </w:p>
    <w:p>
      <w:r>
        <w:t>Uruguay</w:t>
      </w:r>
    </w:p>
    <w:p>
      <w:r>
        <w:t>United States</w:t>
      </w:r>
    </w:p>
    <w:p>
      <w:r>
        <w:t>Uzbekistan</w:t>
      </w:r>
    </w:p>
    <w:p>
      <w:r>
        <w:t>St. Vincent and the Grenadines</w:t>
      </w:r>
    </w:p>
    <w:p>
      <w:r>
        <w:t>Venezuela, RB</w:t>
      </w:r>
    </w:p>
    <w:p>
      <w:r>
        <w:t>British Virgin Islands</w:t>
      </w:r>
    </w:p>
    <w:p>
      <w:r>
        <w:t>Virgin Islands (U.S.)</w:t>
      </w:r>
    </w:p>
    <w:p>
      <w:r>
        <w:t>Viet Nam</w:t>
      </w:r>
    </w:p>
    <w:p>
      <w:r>
        <w:t>Vanuatu</w:t>
      </w:r>
    </w:p>
    <w:p>
      <w:r>
        <w:t>Samoa</w:t>
      </w:r>
    </w:p>
    <w:p>
      <w:r>
        <w:t>Kosovo</w:t>
      </w:r>
    </w:p>
    <w:p>
      <w:r>
        <w:t>Yemen, Rep.</w:t>
      </w:r>
    </w:p>
    <w:p>
      <w:r>
        <w:t>South Africa</w:t>
      </w:r>
    </w:p>
    <w:p>
      <w:r>
        <w:t>Zambia</w:t>
      </w:r>
    </w:p>
    <w:p>
      <w:r>
        <w:t>Zimbabwe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