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1850 Brewing Company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</w:p>
    <w:p>
      <w:pPr/>
      <w:r>
        <w:t>Mariposa</w:t>
      </w:r>
    </w:p>
    <w:p>
      <w:pPr/>
      <w:r>
        <w:t>California</w:t>
      </w:r>
    </w:p>
    <w:p>
      <w:pPr>
        <w:pStyle w:val="Heading1"/>
      </w:pPr>
      <w:r>
        <w:t>Website</w:t>
      </w:r>
    </w:p>
    <w:p>
      <w:r>
        <w:t>http://www.1850restaurant.com</w:t>
      </w:r>
    </w:p>
    <w:p>
      <w:pPr>
        <w:pStyle w:val="Title"/>
      </w:pPr>
      <w:r>
        <w:t>10th District Brewing Company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491 Washington St</w:t>
      </w:r>
    </w:p>
    <w:p>
      <w:pPr/>
      <w:r>
        <w:t>Abington</w:t>
      </w:r>
    </w:p>
    <w:p>
      <w:pPr/>
      <w:r>
        <w:t>Massachusetts</w:t>
      </w:r>
    </w:p>
    <w:p>
      <w:pPr>
        <w:pStyle w:val="Heading1"/>
      </w:pPr>
      <w:r>
        <w:t>Website</w:t>
      </w:r>
    </w:p>
    <w:p>
      <w:r>
        <w:t>http://www.10thdistrictbrewing.com</w:t>
      </w:r>
    </w:p>
    <w:p>
      <w:pPr>
        <w:pStyle w:val="Title"/>
      </w:pPr>
      <w:r>
        <w:t>12 Acres Brewing Company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Unnamed Street</w:t>
      </w:r>
    </w:p>
    <w:p>
      <w:pPr/>
      <w:r>
        <w:t>Killeshin</w:t>
      </w:r>
    </w:p>
    <w:p>
      <w:pPr/>
      <w:r>
        <w:t>Laois</w:t>
      </w:r>
    </w:p>
    <w:p>
      <w:pPr>
        <w:pStyle w:val="Heading1"/>
      </w:pPr>
      <w:r>
        <w:t>Website</w:t>
      </w:r>
    </w:p>
    <w:p>
      <w:r>
        <w:t>https://12acresbrewing.ie/</w:t>
      </w:r>
    </w:p>
    <w:p>
      <w:pPr>
        <w:pStyle w:val="Title"/>
      </w:pPr>
      <w:r>
        <w:t>122 West Brewing Co</w:t>
      </w:r>
    </w:p>
    <w:p>
      <w:pPr>
        <w:pStyle w:val="Heading1"/>
      </w:pPr>
      <w:r>
        <w:t>Brewery Type:</w:t>
      </w:r>
    </w:p>
    <w:p>
      <w:pPr>
        <w:pStyle w:val="Heading3"/>
      </w:pPr>
      <w:r>
        <w:t>closed</w:t>
      </w:r>
    </w:p>
    <w:p>
      <w:pPr>
        <w:pStyle w:val="Heading1"/>
      </w:pPr>
      <w:r>
        <w:t>Brewery Address:</w:t>
      </w:r>
    </w:p>
    <w:p>
      <w:pPr/>
      <w:r>
        <w:t>2416 Meridian St</w:t>
      </w:r>
    </w:p>
    <w:p>
      <w:pPr/>
      <w:r>
        <w:t>Bellingham</w:t>
      </w:r>
    </w:p>
    <w:p>
      <w:pPr/>
      <w:r>
        <w:t>Washington</w:t>
      </w:r>
    </w:p>
    <w:p>
      <w:pPr>
        <w:pStyle w:val="Heading1"/>
      </w:pPr>
      <w:r>
        <w:t>Website</w:t>
      </w:r>
    </w:p>
    <w:p>
      <w:r>
        <w:t>https://www.122westbrew.com/</w:t>
      </w:r>
    </w:p>
    <w:p>
      <w:pPr>
        <w:pStyle w:val="Title"/>
      </w:pPr>
      <w:r>
        <w:t>12 West Brewing Company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3000 E Ray Rd Bldg 6</w:t>
      </w:r>
    </w:p>
    <w:p>
      <w:pPr/>
      <w:r>
        <w:t>Gilbert</w:t>
      </w:r>
    </w:p>
    <w:p>
      <w:pPr/>
      <w:r>
        <w:t>Arizona</w:t>
      </w:r>
    </w:p>
    <w:p>
      <w:pPr>
        <w:pStyle w:val="Heading1"/>
      </w:pPr>
      <w:r>
        <w:t>Website</w:t>
      </w:r>
    </w:p>
    <w:p>
      <w:r>
        <w:t>http://www.12westbrewing.com</w:t>
      </w:r>
    </w:p>
    <w:p>
      <w:pPr>
        <w:pStyle w:val="Title"/>
      </w:pPr>
      <w:r>
        <w:t>10 Barrel Brewing Co - Denver</w:t>
      </w:r>
    </w:p>
    <w:p>
      <w:pPr>
        <w:pStyle w:val="Heading1"/>
      </w:pPr>
      <w:r>
        <w:t>Brewery Type:</w:t>
      </w:r>
    </w:p>
    <w:p>
      <w:pPr>
        <w:pStyle w:val="Heading3"/>
      </w:pPr>
      <w:r>
        <w:t>large</w:t>
      </w:r>
    </w:p>
    <w:p>
      <w:pPr>
        <w:pStyle w:val="Heading1"/>
      </w:pPr>
      <w:r>
        <w:t>Brewery Address:</w:t>
      </w:r>
    </w:p>
    <w:p>
      <w:pPr/>
      <w:r>
        <w:t>2620 Walnut St</w:t>
      </w:r>
    </w:p>
    <w:p>
      <w:pPr/>
      <w:r>
        <w:t>Denver</w:t>
      </w:r>
    </w:p>
    <w:p>
      <w:pPr/>
      <w:r>
        <w:t>Colorado</w:t>
      </w:r>
    </w:p>
    <w:p>
      <w:pPr>
        <w:pStyle w:val="Heading1"/>
      </w:pPr>
      <w:r>
        <w:t>Website</w:t>
      </w:r>
    </w:p>
    <w:p/>
    <w:p>
      <w:pPr>
        <w:pStyle w:val="Title"/>
      </w:pPr>
      <w:r>
        <w:t>180 and Tapped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2010 A State Ave</w:t>
      </w:r>
    </w:p>
    <w:p>
      <w:pPr/>
      <w:r>
        <w:t>Coraopolis</w:t>
      </w:r>
    </w:p>
    <w:p>
      <w:pPr/>
      <w:r>
        <w:t>Pennsylvania</w:t>
      </w:r>
    </w:p>
    <w:p>
      <w:pPr>
        <w:pStyle w:val="Heading1"/>
      </w:pPr>
      <w:r>
        <w:t>Website</w:t>
      </w:r>
    </w:p>
    <w:p>
      <w:r>
        <w:t>http://www.180andtapped.com</w:t>
      </w:r>
    </w:p>
    <w:p>
      <w:pPr>
        <w:pStyle w:val="Title"/>
      </w:pPr>
      <w:r>
        <w:t>18th Street Brewery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5417 Oakley Ave</w:t>
      </w:r>
    </w:p>
    <w:p>
      <w:pPr/>
      <w:r>
        <w:t>Hammond</w:t>
      </w:r>
    </w:p>
    <w:p>
      <w:pPr/>
      <w:r>
        <w:t>Indiana</w:t>
      </w:r>
    </w:p>
    <w:p>
      <w:pPr>
        <w:pStyle w:val="Heading1"/>
      </w:pPr>
      <w:r>
        <w:t>Website</w:t>
      </w:r>
    </w:p>
    <w:p/>
    <w:p>
      <w:pPr>
        <w:pStyle w:val="Title"/>
      </w:pPr>
      <w:r>
        <w:t>101 North Brewing Company</w:t>
      </w:r>
    </w:p>
    <w:p>
      <w:pPr>
        <w:pStyle w:val="Heading1"/>
      </w:pPr>
      <w:r>
        <w:t>Brewery Type:</w:t>
      </w:r>
    </w:p>
    <w:p>
      <w:pPr>
        <w:pStyle w:val="Heading3"/>
      </w:pPr>
      <w:r>
        <w:t>closed</w:t>
      </w:r>
    </w:p>
    <w:p>
      <w:pPr>
        <w:pStyle w:val="Heading1"/>
      </w:pPr>
      <w:r>
        <w:t>Brewery Address:</w:t>
      </w:r>
    </w:p>
    <w:p>
      <w:pPr/>
      <w:r>
        <w:t>1304 Scott St Ste D</w:t>
      </w:r>
    </w:p>
    <w:p>
      <w:pPr/>
      <w:r>
        <w:t>Petaluma</w:t>
      </w:r>
    </w:p>
    <w:p>
      <w:pPr/>
      <w:r>
        <w:t>California</w:t>
      </w:r>
    </w:p>
    <w:p>
      <w:pPr>
        <w:pStyle w:val="Heading1"/>
      </w:pPr>
      <w:r>
        <w:t>Website</w:t>
      </w:r>
    </w:p>
    <w:p>
      <w:r>
        <w:t>http://www.101northbeer.com</w:t>
      </w:r>
    </w:p>
    <w:p>
      <w:pPr>
        <w:pStyle w:val="Title"/>
      </w:pPr>
      <w:r>
        <w:t>14 Lakes Brewery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</w:p>
    <w:p>
      <w:pPr/>
      <w:r>
        <w:t>Crosslake</w:t>
      </w:r>
    </w:p>
    <w:p>
      <w:pPr/>
      <w:r>
        <w:t>Minnesota</w:t>
      </w:r>
    </w:p>
    <w:p>
      <w:pPr>
        <w:pStyle w:val="Heading1"/>
      </w:pPr>
      <w:r>
        <w:t>Website</w:t>
      </w:r>
    </w:p>
    <w:p/>
    <w:p>
      <w:pPr>
        <w:pStyle w:val="Title"/>
      </w:pPr>
      <w:r>
        <w:t>1323 R &amp; D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1323 Capital Blvd 1323 R and D</w:t>
      </w:r>
    </w:p>
    <w:p>
      <w:pPr/>
      <w:r>
        <w:t>Raleigh</w:t>
      </w:r>
    </w:p>
    <w:p>
      <w:pPr/>
      <w:r>
        <w:t>North Carolina</w:t>
      </w:r>
    </w:p>
    <w:p>
      <w:pPr>
        <w:pStyle w:val="Heading1"/>
      </w:pPr>
      <w:r>
        <w:t>Website</w:t>
      </w:r>
    </w:p>
    <w:p>
      <w:r>
        <w:t>http://www.1323rnd.com</w:t>
      </w:r>
    </w:p>
    <w:p>
      <w:pPr>
        <w:pStyle w:val="Title"/>
      </w:pPr>
      <w:r>
        <w:t>10 Barrel Brewing Co - Bend Pub</w:t>
      </w:r>
    </w:p>
    <w:p>
      <w:pPr>
        <w:pStyle w:val="Heading1"/>
      </w:pPr>
      <w:r>
        <w:t>Brewery Type:</w:t>
      </w:r>
    </w:p>
    <w:p>
      <w:pPr>
        <w:pStyle w:val="Heading3"/>
      </w:pPr>
      <w:r>
        <w:t>large</w:t>
      </w:r>
    </w:p>
    <w:p>
      <w:pPr>
        <w:pStyle w:val="Heading1"/>
      </w:pPr>
      <w:r>
        <w:t>Brewery Address:</w:t>
      </w:r>
    </w:p>
    <w:p>
      <w:pPr/>
      <w:r>
        <w:t>62950 NE 18th St</w:t>
      </w:r>
    </w:p>
    <w:p>
      <w:pPr/>
      <w:r>
        <w:t>Bend</w:t>
      </w:r>
    </w:p>
    <w:p>
      <w:pPr/>
      <w:r>
        <w:t>Oregon</w:t>
      </w:r>
    </w:p>
    <w:p>
      <w:pPr>
        <w:pStyle w:val="Heading1"/>
      </w:pPr>
      <w:r>
        <w:t>Website</w:t>
      </w:r>
    </w:p>
    <w:p/>
    <w:p>
      <w:pPr>
        <w:pStyle w:val="Title"/>
      </w:pPr>
      <w:r>
        <w:t>1718 Ocracoke Brewing</w:t>
      </w:r>
    </w:p>
    <w:p>
      <w:pPr>
        <w:pStyle w:val="Heading1"/>
      </w:pPr>
      <w:r>
        <w:t>Brewery Type:</w:t>
      </w:r>
    </w:p>
    <w:p>
      <w:pPr>
        <w:pStyle w:val="Heading3"/>
      </w:pPr>
      <w:r>
        <w:t>brewpub</w:t>
      </w:r>
    </w:p>
    <w:p>
      <w:pPr>
        <w:pStyle w:val="Heading1"/>
      </w:pPr>
      <w:r>
        <w:t>Brewery Address:</w:t>
      </w:r>
    </w:p>
    <w:p>
      <w:pPr/>
      <w:r>
        <w:t>1129 Irvin Garrish Hwy</w:t>
      </w:r>
    </w:p>
    <w:p>
      <w:pPr/>
      <w:r>
        <w:t>Ocracoke</w:t>
      </w:r>
    </w:p>
    <w:p>
      <w:pPr/>
      <w:r>
        <w:t>North Carolina</w:t>
      </w:r>
    </w:p>
    <w:p>
      <w:pPr>
        <w:pStyle w:val="Heading1"/>
      </w:pPr>
      <w:r>
        <w:t>Website</w:t>
      </w:r>
    </w:p>
    <w:p>
      <w:r>
        <w:t>http://www.ocracokebrewing.com</w:t>
      </w:r>
    </w:p>
    <w:p>
      <w:pPr>
        <w:pStyle w:val="Title"/>
      </w:pPr>
      <w:r>
        <w:t>16 Mile Brewing Co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413 S Bedford St</w:t>
      </w:r>
    </w:p>
    <w:p>
      <w:pPr/>
      <w:r>
        <w:t>Georgetown</w:t>
      </w:r>
    </w:p>
    <w:p>
      <w:pPr/>
      <w:r>
        <w:t>Delaware</w:t>
      </w:r>
    </w:p>
    <w:p>
      <w:pPr>
        <w:pStyle w:val="Heading1"/>
      </w:pPr>
      <w:r>
        <w:t>Website</w:t>
      </w:r>
    </w:p>
    <w:p>
      <w:r>
        <w:t>http://www.16milebrewery.com</w:t>
      </w:r>
    </w:p>
    <w:p>
      <w:pPr>
        <w:pStyle w:val="Title"/>
      </w:pPr>
      <w:r>
        <w:t>1817 Brewery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100 B South Olive St</w:t>
      </w:r>
    </w:p>
    <w:p>
      <w:pPr/>
      <w:r>
        <w:t>okolona</w:t>
      </w:r>
    </w:p>
    <w:p>
      <w:pPr/>
      <w:r>
        <w:t>Mississippi</w:t>
      </w:r>
    </w:p>
    <w:p>
      <w:pPr>
        <w:pStyle w:val="Heading1"/>
      </w:pPr>
      <w:r>
        <w:t>Website</w:t>
      </w:r>
    </w:p>
    <w:p/>
    <w:p>
      <w:pPr>
        <w:pStyle w:val="Title"/>
      </w:pPr>
      <w:r>
        <w:t>105 West Brewing Co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1043 Park St</w:t>
      </w:r>
    </w:p>
    <w:p>
      <w:pPr/>
      <w:r>
        <w:t>Castle Rock</w:t>
      </w:r>
    </w:p>
    <w:p>
      <w:pPr/>
      <w:r>
        <w:t>Colorado</w:t>
      </w:r>
    </w:p>
    <w:p>
      <w:pPr>
        <w:pStyle w:val="Heading1"/>
      </w:pPr>
      <w:r>
        <w:t>Website</w:t>
      </w:r>
    </w:p>
    <w:p>
      <w:r>
        <w:t>http://www.105westbrewing.com</w:t>
      </w:r>
    </w:p>
    <w:p>
      <w:pPr>
        <w:pStyle w:val="Title"/>
      </w:pPr>
      <w:r>
        <w:t>1623 Brewing CO, llc</w:t>
      </w:r>
    </w:p>
    <w:p>
      <w:pPr>
        <w:pStyle w:val="Heading1"/>
      </w:pPr>
      <w:r>
        <w:t>Brewery Type:</w:t>
      </w:r>
    </w:p>
    <w:p>
      <w:pPr>
        <w:pStyle w:val="Heading3"/>
      </w:pPr>
      <w:r>
        <w:t>contract</w:t>
      </w:r>
    </w:p>
    <w:p>
      <w:pPr>
        <w:pStyle w:val="Heading1"/>
      </w:pPr>
      <w:r>
        <w:t>Brewery Address:</w:t>
      </w:r>
    </w:p>
    <w:p>
      <w:pPr/>
      <w:r>
        <w:t>1146 colonel Joshua Ct</w:t>
      </w:r>
    </w:p>
    <w:p>
      <w:pPr/>
      <w:r>
        <w:t>Westminister</w:t>
      </w:r>
    </w:p>
    <w:p>
      <w:pPr/>
      <w:r>
        <w:t>Maryland</w:t>
      </w:r>
    </w:p>
    <w:p>
      <w:pPr>
        <w:pStyle w:val="Heading1"/>
      </w:pPr>
      <w:r>
        <w:t>Website</w:t>
      </w:r>
    </w:p>
    <w:p/>
    <w:p>
      <w:pPr>
        <w:pStyle w:val="Title"/>
      </w:pPr>
      <w:r>
        <w:t>1717 Brewing Co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322 E Court Ave</w:t>
      </w:r>
    </w:p>
    <w:p>
      <w:pPr/>
      <w:r>
        <w:t>Des Moines</w:t>
      </w:r>
    </w:p>
    <w:p>
      <w:pPr/>
      <w:r>
        <w:t>Iowa</w:t>
      </w:r>
    </w:p>
    <w:p>
      <w:pPr>
        <w:pStyle w:val="Heading1"/>
      </w:pPr>
      <w:r>
        <w:t>Website</w:t>
      </w:r>
    </w:p>
    <w:p>
      <w:r>
        <w:t>http://1717brewing.com</w:t>
      </w:r>
    </w:p>
    <w:p>
      <w:pPr>
        <w:pStyle w:val="Title"/>
      </w:pPr>
      <w:r>
        <w:t>14th Star Brewing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133 N Main St Ste 7</w:t>
      </w:r>
    </w:p>
    <w:p>
      <w:pPr/>
      <w:r>
        <w:t>Saint Albans</w:t>
      </w:r>
    </w:p>
    <w:p>
      <w:pPr/>
      <w:r>
        <w:t>Vermont</w:t>
      </w:r>
    </w:p>
    <w:p>
      <w:pPr>
        <w:pStyle w:val="Heading1"/>
      </w:pPr>
      <w:r>
        <w:t>Website</w:t>
      </w:r>
    </w:p>
    <w:p>
      <w:r>
        <w:t>http://www.14thstarbrewing.com</w:t>
      </w:r>
    </w:p>
    <w:p>
      <w:pPr>
        <w:pStyle w:val="Title"/>
      </w:pPr>
      <w:r>
        <w:t>10 Torr Distilling and Brewing</w:t>
      </w:r>
    </w:p>
    <w:p>
      <w:pPr>
        <w:pStyle w:val="Heading1"/>
      </w:pPr>
      <w:r>
        <w:t>Brewery Type:</w:t>
      </w:r>
    </w:p>
    <w:p>
      <w:pPr>
        <w:pStyle w:val="Heading3"/>
      </w:pPr>
      <w:r>
        <w:t>micro</w:t>
      </w:r>
    </w:p>
    <w:p>
      <w:pPr>
        <w:pStyle w:val="Heading1"/>
      </w:pPr>
      <w:r>
        <w:t>Brewery Address:</w:t>
      </w:r>
    </w:p>
    <w:p>
      <w:pPr/>
      <w:r>
        <w:t>490 Mill St</w:t>
      </w:r>
    </w:p>
    <w:p>
      <w:pPr/>
      <w:r>
        <w:t>Reno</w:t>
      </w:r>
    </w:p>
    <w:p>
      <w:pPr/>
      <w:r>
        <w:t>Nevada</w:t>
      </w:r>
    </w:p>
    <w:p>
      <w:pPr>
        <w:pStyle w:val="Heading1"/>
      </w:pPr>
      <w:r>
        <w:t>Website</w:t>
      </w:r>
    </w:p>
    <w:p>
      <w:r>
        <w:t>http://www.10torr.com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