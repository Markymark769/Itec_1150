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Current Weather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